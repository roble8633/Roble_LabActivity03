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240" w:after="240" w:line="360" w:lineRule="auto"/>
        <w:jc w:val="both"/>
        <w:rPr>
          <w:rFonts w:ascii="Times New Roman" w:hAnsi="Times New Roman" w:eastAsia="Times New Roman" w:cs="Times New Roman"/>
          <w:b/>
        </w:rPr>
      </w:pPr>
      <w:r>
        <w:rPr>
          <w:rFonts w:ascii="Times New Roman" w:hAnsi="Times New Roman" w:eastAsia="Times New Roman" w:cs="Times New Roman"/>
          <w:b/>
          <w:rtl w:val="0"/>
        </w:rPr>
        <w:t>Name:</w:t>
      </w:r>
      <w:r>
        <w:rPr>
          <w:rFonts w:ascii="Times New Roman" w:hAnsi="Times New Roman" w:eastAsia="Times New Roman" w:cs="Times New Roman"/>
          <w:b/>
          <w:rtl w:val="0"/>
        </w:rPr>
        <w:br w:type="textWrapping"/>
      </w:r>
      <w:r>
        <w:rPr>
          <w:rFonts w:ascii="Times New Roman" w:hAnsi="Times New Roman" w:eastAsia="Times New Roman" w:cs="Times New Roman"/>
          <w:b/>
          <w:rtl w:val="0"/>
        </w:rPr>
        <w:t>Section &amp; Year:</w:t>
      </w:r>
      <w:r>
        <w:rPr>
          <w:rFonts w:ascii="Times New Roman" w:hAnsi="Times New Roman" w:eastAsia="Times New Roman" w:cs="Times New Roman"/>
          <w:b/>
          <w:rtl w:val="0"/>
        </w:rPr>
        <w:br w:type="textWrapping"/>
      </w:r>
      <w:r>
        <w:rPr>
          <w:rFonts w:ascii="Times New Roman" w:hAnsi="Times New Roman" w:eastAsia="Times New Roman" w:cs="Times New Roman"/>
          <w:b/>
          <w:rtl w:val="0"/>
        </w:rPr>
        <w:t>Date:</w:t>
      </w:r>
    </w:p>
    <w:p>
      <w:pPr>
        <w:pStyle w:val="3"/>
        <w:keepNext w:val="0"/>
        <w:keepLines w:val="0"/>
        <w:spacing w:after="80" w:line="360" w:lineRule="auto"/>
        <w:jc w:val="both"/>
        <w:rPr>
          <w:rFonts w:ascii="Times New Roman" w:hAnsi="Times New Roman" w:eastAsia="Times New Roman" w:cs="Times New Roman"/>
          <w:b/>
          <w:sz w:val="34"/>
          <w:szCs w:val="34"/>
        </w:rPr>
      </w:pPr>
      <w:bookmarkStart w:id="0" w:name="_cf8cf5d5ju0d" w:colFirst="0" w:colLast="0"/>
      <w:bookmarkEnd w:id="0"/>
      <w:r>
        <w:rPr>
          <w:rFonts w:ascii="Times New Roman" w:hAnsi="Times New Roman" w:eastAsia="Times New Roman" w:cs="Times New Roman"/>
          <w:b/>
          <w:sz w:val="34"/>
          <w:szCs w:val="34"/>
          <w:rtl w:val="0"/>
        </w:rPr>
        <w:t>Objective:</w:t>
      </w:r>
    </w:p>
    <w:p>
      <w:pPr>
        <w:spacing w:before="240" w:after="240" w:line="360" w:lineRule="auto"/>
        <w:jc w:val="both"/>
        <w:rPr>
          <w:rFonts w:ascii="Times New Roman" w:hAnsi="Times New Roman" w:eastAsia="Times New Roman" w:cs="Times New Roman"/>
        </w:rPr>
      </w:pPr>
      <w:r>
        <w:rPr>
          <w:rFonts w:ascii="Times New Roman" w:hAnsi="Times New Roman" w:eastAsia="Times New Roman" w:cs="Times New Roman"/>
          <w:rtl w:val="0"/>
        </w:rPr>
        <w:t>This project aims to reinforce the understanding of data validation, error handling, and ensuring unique data integrity by working with Node.js API endpoints. Students will learn to validate input, handle errors gracefully, and ensure that email addresses remain unique in a simple registration system.</w:t>
      </w:r>
    </w:p>
    <w:p>
      <w:pPr>
        <w:pStyle w:val="4"/>
        <w:keepNext w:val="0"/>
        <w:keepLines w:val="0"/>
        <w:spacing w:before="280" w:line="360" w:lineRule="auto"/>
        <w:jc w:val="both"/>
        <w:rPr>
          <w:rFonts w:ascii="Times New Roman" w:hAnsi="Times New Roman" w:eastAsia="Times New Roman" w:cs="Times New Roman"/>
          <w:b/>
          <w:color w:val="000000"/>
          <w:sz w:val="26"/>
          <w:szCs w:val="26"/>
        </w:rPr>
      </w:pPr>
      <w:bookmarkStart w:id="1" w:name="_8so5lrjkylpy" w:colFirst="0" w:colLast="0"/>
      <w:bookmarkEnd w:id="1"/>
      <w:r>
        <w:rPr>
          <w:rFonts w:ascii="Times New Roman" w:hAnsi="Times New Roman" w:eastAsia="Times New Roman" w:cs="Times New Roman"/>
          <w:b/>
          <w:color w:val="000000"/>
          <w:sz w:val="26"/>
          <w:szCs w:val="26"/>
          <w:rtl w:val="0"/>
        </w:rPr>
        <w:t>Requirements:</w:t>
      </w:r>
    </w:p>
    <w:p>
      <w:pPr>
        <w:numPr>
          <w:ilvl w:val="0"/>
          <w:numId w:val="1"/>
        </w:numPr>
        <w:spacing w:before="240" w:after="0" w:afterAutospacing="0" w:line="360" w:lineRule="auto"/>
        <w:ind w:left="720" w:hanging="360"/>
        <w:rPr>
          <w:rFonts w:ascii="Times New Roman" w:hAnsi="Times New Roman" w:eastAsia="Times New Roman" w:cs="Times New Roman"/>
        </w:rPr>
      </w:pPr>
      <w:r>
        <w:rPr>
          <w:rFonts w:ascii="Times New Roman" w:hAnsi="Times New Roman" w:eastAsia="Times New Roman" w:cs="Times New Roman"/>
          <w:b/>
          <w:rtl w:val="0"/>
        </w:rPr>
        <w:t>Data Validation</w:t>
      </w:r>
      <w:r>
        <w:rPr>
          <w:rFonts w:ascii="Times New Roman" w:hAnsi="Times New Roman" w:eastAsia="Times New Roman" w:cs="Times New Roman"/>
          <w:rtl w:val="0"/>
        </w:rPr>
        <w:t>: Learn to validate user inputs to ensure data integrity and prevent incorrect or harmful data from entering the system.</w:t>
      </w:r>
    </w:p>
    <w:p>
      <w:pPr>
        <w:numPr>
          <w:ilvl w:val="0"/>
          <w:numId w:val="1"/>
        </w:numPr>
        <w:spacing w:before="0" w:beforeAutospacing="0" w:after="0" w:afterAutospacing="0" w:line="360" w:lineRule="auto"/>
        <w:ind w:left="720" w:hanging="360"/>
        <w:rPr>
          <w:rFonts w:ascii="Times New Roman" w:hAnsi="Times New Roman" w:eastAsia="Times New Roman" w:cs="Times New Roman"/>
        </w:rPr>
      </w:pPr>
      <w:r>
        <w:rPr>
          <w:rFonts w:ascii="Times New Roman" w:hAnsi="Times New Roman" w:eastAsia="Times New Roman" w:cs="Times New Roman"/>
          <w:b/>
          <w:rtl w:val="0"/>
        </w:rPr>
        <w:t>Error Handling</w:t>
      </w:r>
      <w:r>
        <w:rPr>
          <w:rFonts w:ascii="Times New Roman" w:hAnsi="Times New Roman" w:eastAsia="Times New Roman" w:cs="Times New Roman"/>
          <w:rtl w:val="0"/>
        </w:rPr>
        <w:t>: Implement proper error handling to manage invalid inputs or unexpected exceptions, ensuring the application doesn’t crash.</w:t>
      </w:r>
    </w:p>
    <w:p>
      <w:pPr>
        <w:numPr>
          <w:ilvl w:val="0"/>
          <w:numId w:val="1"/>
        </w:numPr>
        <w:spacing w:before="0" w:beforeAutospacing="0" w:after="240" w:line="360" w:lineRule="auto"/>
        <w:ind w:left="720" w:hanging="360"/>
        <w:rPr>
          <w:rFonts w:ascii="Times New Roman" w:hAnsi="Times New Roman" w:eastAsia="Times New Roman" w:cs="Times New Roman"/>
        </w:rPr>
      </w:pPr>
      <w:r>
        <w:rPr>
          <w:rFonts w:ascii="Times New Roman" w:hAnsi="Times New Roman" w:eastAsia="Times New Roman" w:cs="Times New Roman"/>
          <w:b/>
          <w:rtl w:val="0"/>
        </w:rPr>
        <w:t>Unique Email Addresses</w:t>
      </w:r>
      <w:r>
        <w:rPr>
          <w:rFonts w:ascii="Times New Roman" w:hAnsi="Times New Roman" w:eastAsia="Times New Roman" w:cs="Times New Roman"/>
          <w:rtl w:val="0"/>
        </w:rPr>
        <w:t>: Introduce a mechanism to verify that each email address registered in the system is unique, maintaining consistent and reliable data.</w:t>
      </w:r>
    </w:p>
    <w:p>
      <w:pPr>
        <w:spacing w:before="240" w:after="240" w:line="360" w:lineRule="auto"/>
        <w:jc w:val="both"/>
        <w:rPr>
          <w:rFonts w:ascii="Times New Roman" w:hAnsi="Times New Roman" w:eastAsia="Times New Roman" w:cs="Times New Roman"/>
        </w:rPr>
      </w:pPr>
      <w:r>
        <w:pict>
          <v:rect id="_x0000_i1025" o:spt="1" style="height:1.5pt;width:0pt;" fillcolor="#A0A0A0" filled="t" stroked="f" coordsize="21600,21600" o:hr="t" o:hrstd="t" o:hralign="center">
            <v:path/>
            <v:fill on="t" focussize="0,0"/>
            <v:stroke on="f"/>
            <v:imagedata o:title=""/>
            <o:lock v:ext="edit"/>
            <w10:wrap type="none"/>
            <w10:anchorlock/>
          </v:rect>
        </w:pict>
      </w:r>
    </w:p>
    <w:p>
      <w:pPr>
        <w:pStyle w:val="3"/>
        <w:keepNext w:val="0"/>
        <w:keepLines w:val="0"/>
        <w:spacing w:after="80" w:line="360" w:lineRule="auto"/>
        <w:jc w:val="both"/>
        <w:rPr>
          <w:rFonts w:ascii="Times New Roman" w:hAnsi="Times New Roman" w:eastAsia="Times New Roman" w:cs="Times New Roman"/>
          <w:b/>
          <w:sz w:val="34"/>
          <w:szCs w:val="34"/>
        </w:rPr>
      </w:pPr>
      <w:bookmarkStart w:id="2" w:name="_yjbiq8sy3pin" w:colFirst="0" w:colLast="0"/>
      <w:bookmarkEnd w:id="2"/>
      <w:r>
        <w:rPr>
          <w:rFonts w:ascii="Times New Roman" w:hAnsi="Times New Roman" w:eastAsia="Times New Roman" w:cs="Times New Roman"/>
          <w:b/>
          <w:sz w:val="34"/>
          <w:szCs w:val="34"/>
          <w:rtl w:val="0"/>
        </w:rPr>
        <w:t>Instructions:</w:t>
      </w:r>
    </w:p>
    <w:p>
      <w:pPr>
        <w:pStyle w:val="4"/>
        <w:keepNext w:val="0"/>
        <w:keepLines w:val="0"/>
        <w:spacing w:before="280" w:line="360" w:lineRule="auto"/>
        <w:jc w:val="both"/>
        <w:rPr>
          <w:rFonts w:ascii="Times New Roman" w:hAnsi="Times New Roman" w:eastAsia="Times New Roman" w:cs="Times New Roman"/>
          <w:b/>
          <w:color w:val="000000"/>
          <w:sz w:val="26"/>
          <w:szCs w:val="26"/>
        </w:rPr>
      </w:pPr>
      <w:bookmarkStart w:id="3" w:name="_3t9rv89kyadx" w:colFirst="0" w:colLast="0"/>
      <w:bookmarkEnd w:id="3"/>
      <w:r>
        <w:rPr>
          <w:rFonts w:ascii="Times New Roman" w:hAnsi="Times New Roman" w:eastAsia="Times New Roman" w:cs="Times New Roman"/>
          <w:b/>
          <w:color w:val="000000"/>
          <w:sz w:val="26"/>
          <w:szCs w:val="26"/>
          <w:rtl w:val="0"/>
        </w:rPr>
        <w:t>1. Fork and Clone the Repository</w:t>
      </w:r>
    </w:p>
    <w:p>
      <w:pPr>
        <w:numPr>
          <w:ilvl w:val="0"/>
          <w:numId w:val="2"/>
        </w:numPr>
        <w:spacing w:before="240" w:after="0" w:afterAutospacing="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Navigate to the GitHub repository:</w:t>
      </w:r>
      <w:r>
        <w:fldChar w:fldCharType="begin"/>
      </w:r>
      <w:r>
        <w:instrText xml:space="preserve"> HYPERLINK "https://github.com/philliplumod/LabActivity03" \h </w:instrText>
      </w:r>
      <w:r>
        <w:fldChar w:fldCharType="separate"/>
      </w:r>
      <w:r>
        <w:rPr>
          <w:rFonts w:ascii="Times New Roman" w:hAnsi="Times New Roman" w:eastAsia="Times New Roman" w:cs="Times New Roman"/>
          <w:rtl w:val="0"/>
        </w:rPr>
        <w:t xml:space="preserve"> </w:t>
      </w:r>
      <w:r>
        <w:rPr>
          <w:rFonts w:ascii="Times New Roman" w:hAnsi="Times New Roman" w:eastAsia="Times New Roman" w:cs="Times New Roman"/>
          <w:rtl w:val="0"/>
        </w:rPr>
        <w:fldChar w:fldCharType="end"/>
      </w:r>
      <w:r>
        <w:fldChar w:fldCharType="begin"/>
      </w:r>
      <w:r>
        <w:instrText xml:space="preserve"> HYPERLINK "https://github.com/philliplumod/LabActivity03" \h </w:instrText>
      </w:r>
      <w:r>
        <w:fldChar w:fldCharType="separate"/>
      </w:r>
      <w:r>
        <w:rPr>
          <w:rFonts w:ascii="Times New Roman" w:hAnsi="Times New Roman" w:eastAsia="Times New Roman" w:cs="Times New Roman"/>
          <w:color w:val="1155CC"/>
          <w:u w:val="single"/>
          <w:rtl w:val="0"/>
        </w:rPr>
        <w:t>LabActivity03</w:t>
      </w:r>
      <w:r>
        <w:rPr>
          <w:rFonts w:ascii="Times New Roman" w:hAnsi="Times New Roman" w:eastAsia="Times New Roman" w:cs="Times New Roman"/>
          <w:color w:val="1155CC"/>
          <w:u w:val="single"/>
          <w:rtl w:val="0"/>
        </w:rPr>
        <w:fldChar w:fldCharType="end"/>
      </w:r>
      <w:r>
        <w:rPr>
          <w:rFonts w:ascii="Times New Roman" w:hAnsi="Times New Roman" w:eastAsia="Times New Roman" w:cs="Times New Roman"/>
          <w:rtl w:val="0"/>
        </w:rPr>
        <w:t>.</w:t>
      </w:r>
    </w:p>
    <w:p>
      <w:pPr>
        <w:numPr>
          <w:ilvl w:val="0"/>
          <w:numId w:val="2"/>
        </w:numPr>
        <w:spacing w:before="0" w:beforeAutospacing="0" w:after="24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 xml:space="preserve">Click the </w:t>
      </w:r>
      <w:r>
        <w:rPr>
          <w:rFonts w:ascii="Times New Roman" w:hAnsi="Times New Roman" w:eastAsia="Times New Roman" w:cs="Times New Roman"/>
          <w:b/>
          <w:rtl w:val="0"/>
        </w:rPr>
        <w:t>Fork</w:t>
      </w:r>
      <w:r>
        <w:rPr>
          <w:rFonts w:ascii="Times New Roman" w:hAnsi="Times New Roman" w:eastAsia="Times New Roman" w:cs="Times New Roman"/>
          <w:rtl w:val="0"/>
        </w:rPr>
        <w:t xml:space="preserve"> button at the top right corner to create a copy of the repository in your GitHub account.</w:t>
      </w:r>
    </w:p>
    <w:p>
      <w:pPr>
        <w:spacing w:before="240" w:after="240" w:line="360" w:lineRule="auto"/>
        <w:jc w:val="both"/>
        <w:rPr>
          <w:rFonts w:ascii="Times New Roman" w:hAnsi="Times New Roman" w:eastAsia="Times New Roman" w:cs="Times New Roman"/>
        </w:rPr>
      </w:pPr>
      <w:r>
        <w:rPr>
          <w:rFonts w:ascii="Times New Roman" w:hAnsi="Times New Roman" w:eastAsia="Times New Roman" w:cs="Times New Roman"/>
          <w:rtl w:val="0"/>
        </w:rPr>
        <w:t>Open your terminal and run the following command to clone the repository:</w:t>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color w:val="188038"/>
          <w:rtl w:val="0"/>
        </w:rPr>
        <w:t>git clone https://github.com/your-username/LabActivity03.git</w:t>
      </w:r>
    </w:p>
    <w:p>
      <w:pPr>
        <w:pStyle w:val="4"/>
        <w:keepNext w:val="0"/>
        <w:keepLines w:val="0"/>
        <w:spacing w:before="280" w:line="360" w:lineRule="auto"/>
        <w:jc w:val="both"/>
        <w:rPr>
          <w:rFonts w:ascii="Times New Roman" w:hAnsi="Times New Roman" w:eastAsia="Times New Roman" w:cs="Times New Roman"/>
          <w:b/>
          <w:color w:val="000000"/>
          <w:sz w:val="26"/>
          <w:szCs w:val="26"/>
        </w:rPr>
      </w:pPr>
      <w:bookmarkStart w:id="4" w:name="_huy5li60j032" w:colFirst="0" w:colLast="0"/>
      <w:bookmarkEnd w:id="4"/>
      <w:r>
        <w:rPr>
          <w:rFonts w:ascii="Times New Roman" w:hAnsi="Times New Roman" w:eastAsia="Times New Roman" w:cs="Times New Roman"/>
          <w:b/>
          <w:color w:val="000000"/>
          <w:sz w:val="26"/>
          <w:szCs w:val="26"/>
          <w:rtl w:val="0"/>
        </w:rPr>
        <w:t>2. Open the Project in VSCode</w:t>
      </w:r>
    </w:p>
    <w:p>
      <w:pPr>
        <w:pStyle w:val="4"/>
        <w:keepNext w:val="0"/>
        <w:keepLines w:val="0"/>
        <w:spacing w:before="280" w:line="360" w:lineRule="auto"/>
        <w:jc w:val="both"/>
        <w:rPr>
          <w:rFonts w:ascii="Times New Roman" w:hAnsi="Times New Roman" w:eastAsia="Times New Roman" w:cs="Times New Roman"/>
          <w:b/>
          <w:color w:val="000000"/>
          <w:sz w:val="26"/>
          <w:szCs w:val="26"/>
        </w:rPr>
      </w:pPr>
      <w:bookmarkStart w:id="5" w:name="_rtxbkfz7h6r8" w:colFirst="0" w:colLast="0"/>
      <w:bookmarkEnd w:id="5"/>
      <w:r>
        <w:rPr>
          <w:rFonts w:ascii="Times New Roman" w:hAnsi="Times New Roman" w:eastAsia="Times New Roman" w:cs="Times New Roman"/>
          <w:b/>
          <w:color w:val="000000"/>
          <w:sz w:val="26"/>
          <w:szCs w:val="26"/>
          <w:rtl w:val="0"/>
        </w:rPr>
        <w:t>3. Install Dependencies</w:t>
      </w:r>
    </w:p>
    <w:p>
      <w:pPr>
        <w:spacing w:before="240" w:after="240" w:line="360" w:lineRule="auto"/>
        <w:jc w:val="both"/>
        <w:rPr>
          <w:rFonts w:ascii="Times New Roman" w:hAnsi="Times New Roman" w:eastAsia="Times New Roman" w:cs="Times New Roman"/>
        </w:rPr>
      </w:pPr>
      <w:r>
        <w:rPr>
          <w:rFonts w:ascii="Times New Roman" w:hAnsi="Times New Roman" w:eastAsia="Times New Roman" w:cs="Times New Roman"/>
          <w:rtl w:val="0"/>
        </w:rPr>
        <w:t>Install the necessary dependencies by running the following command in your terminal:</w:t>
      </w:r>
      <w:r>
        <w:rPr>
          <w:rFonts w:ascii="Times New Roman" w:hAnsi="Times New Roman" w:eastAsia="Times New Roman" w:cs="Times New Roman"/>
          <w:rtl w:val="0"/>
        </w:rPr>
        <w:br w:type="textWrapping"/>
      </w:r>
      <w:r>
        <w:rPr>
          <w:rFonts w:ascii="Times New Roman" w:hAnsi="Times New Roman" w:eastAsia="Times New Roman" w:cs="Times New Roman"/>
          <w:color w:val="188038"/>
          <w:rtl w:val="0"/>
        </w:rPr>
        <w:t>npm install express body-parser</w:t>
      </w:r>
    </w:p>
    <w:p>
      <w:pPr>
        <w:spacing w:before="240" w:after="240" w:line="360" w:lineRule="auto"/>
        <w:jc w:val="both"/>
        <w:rPr>
          <w:rFonts w:ascii="Times New Roman" w:hAnsi="Times New Roman" w:eastAsia="Times New Roman" w:cs="Times New Roman"/>
        </w:rPr>
      </w:pPr>
      <w:r>
        <w:pict>
          <v:rect id="_x0000_i1026" o:spt="1" style="height:1.5pt;width:0pt;" fillcolor="#A0A0A0" filled="t" stroked="f" coordsize="21600,21600" o:hr="t" o:hrstd="t" o:hralign="center">
            <v:path/>
            <v:fill on="t" focussize="0,0"/>
            <v:stroke on="f"/>
            <v:imagedata o:title=""/>
            <o:lock v:ext="edit"/>
            <w10:wrap type="none"/>
            <w10:anchorlock/>
          </v:rect>
        </w:pict>
      </w:r>
    </w:p>
    <w:p>
      <w:pPr>
        <w:pStyle w:val="3"/>
        <w:keepNext w:val="0"/>
        <w:keepLines w:val="0"/>
        <w:spacing w:after="80" w:line="360" w:lineRule="auto"/>
        <w:jc w:val="both"/>
        <w:rPr>
          <w:rFonts w:ascii="Times New Roman" w:hAnsi="Times New Roman" w:eastAsia="Times New Roman" w:cs="Times New Roman"/>
          <w:b/>
          <w:sz w:val="34"/>
          <w:szCs w:val="34"/>
        </w:rPr>
      </w:pPr>
      <w:bookmarkStart w:id="6" w:name="_rrlrt64alap1" w:colFirst="0" w:colLast="0"/>
      <w:bookmarkEnd w:id="6"/>
      <w:r>
        <w:rPr>
          <w:rFonts w:ascii="Times New Roman" w:hAnsi="Times New Roman" w:eastAsia="Times New Roman" w:cs="Times New Roman"/>
          <w:b/>
          <w:sz w:val="34"/>
          <w:szCs w:val="34"/>
          <w:rtl w:val="0"/>
        </w:rPr>
        <w:t>Lab Tasks:</w:t>
      </w:r>
    </w:p>
    <w:p>
      <w:pPr>
        <w:pStyle w:val="4"/>
        <w:keepNext w:val="0"/>
        <w:keepLines w:val="0"/>
        <w:spacing w:before="280" w:line="360" w:lineRule="auto"/>
        <w:jc w:val="both"/>
        <w:rPr>
          <w:rFonts w:ascii="Times New Roman" w:hAnsi="Times New Roman" w:eastAsia="Times New Roman" w:cs="Times New Roman"/>
          <w:b/>
          <w:color w:val="000000"/>
          <w:sz w:val="26"/>
          <w:szCs w:val="26"/>
        </w:rPr>
      </w:pPr>
      <w:bookmarkStart w:id="7" w:name="_7icps75ppqxq" w:colFirst="0" w:colLast="0"/>
      <w:bookmarkEnd w:id="7"/>
      <w:r>
        <w:rPr>
          <w:rFonts w:ascii="Times New Roman" w:hAnsi="Times New Roman" w:eastAsia="Times New Roman" w:cs="Times New Roman"/>
          <w:b/>
          <w:color w:val="000000"/>
          <w:sz w:val="26"/>
          <w:szCs w:val="26"/>
          <w:rtl w:val="0"/>
        </w:rPr>
        <w:t>4. Implement Input Validation</w:t>
      </w:r>
    </w:p>
    <w:p>
      <w:pPr>
        <w:numPr>
          <w:ilvl w:val="0"/>
          <w:numId w:val="3"/>
        </w:numPr>
        <w:spacing w:before="240" w:after="0" w:afterAutospacing="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Ensure the name, email, and password fields are properly validated (e.g., check for required fields, valid email format, and password length).</w:t>
      </w:r>
    </w:p>
    <w:p>
      <w:pPr>
        <w:numPr>
          <w:ilvl w:val="0"/>
          <w:numId w:val="3"/>
        </w:numPr>
        <w:spacing w:before="0" w:beforeAutospacing="0" w:after="0" w:afterAutospacing="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 xml:space="preserve">Add validation logic in the </w:t>
      </w:r>
      <w:r>
        <w:rPr>
          <w:rFonts w:ascii="Times New Roman" w:hAnsi="Times New Roman" w:eastAsia="Times New Roman" w:cs="Times New Roman"/>
          <w:color w:val="188038"/>
          <w:rtl w:val="0"/>
        </w:rPr>
        <w:t>POST /register</w:t>
      </w:r>
      <w:r>
        <w:rPr>
          <w:rFonts w:ascii="Times New Roman" w:hAnsi="Times New Roman" w:eastAsia="Times New Roman" w:cs="Times New Roman"/>
          <w:rtl w:val="0"/>
        </w:rPr>
        <w:t xml:space="preserve"> route.</w:t>
      </w:r>
    </w:p>
    <w:p>
      <w:pPr>
        <w:numPr>
          <w:ilvl w:val="0"/>
          <w:numId w:val="3"/>
        </w:numPr>
        <w:spacing w:before="0" w:beforeAutospacing="0" w:after="24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For example, you can validate the email format using a regular expression or a validation library.</w:t>
      </w:r>
    </w:p>
    <w:p>
      <w:pPr>
        <w:pStyle w:val="4"/>
        <w:keepNext w:val="0"/>
        <w:keepLines w:val="0"/>
        <w:spacing w:before="280" w:line="360" w:lineRule="auto"/>
        <w:jc w:val="both"/>
        <w:rPr>
          <w:rFonts w:ascii="Times New Roman" w:hAnsi="Times New Roman" w:eastAsia="Times New Roman" w:cs="Times New Roman"/>
          <w:b/>
          <w:color w:val="000000"/>
          <w:sz w:val="26"/>
          <w:szCs w:val="26"/>
        </w:rPr>
      </w:pPr>
      <w:bookmarkStart w:id="8" w:name="_euejr5q5qa8f" w:colFirst="0" w:colLast="0"/>
      <w:bookmarkEnd w:id="8"/>
      <w:r>
        <w:rPr>
          <w:rFonts w:ascii="Times New Roman" w:hAnsi="Times New Roman" w:eastAsia="Times New Roman" w:cs="Times New Roman"/>
          <w:b/>
          <w:color w:val="000000"/>
          <w:sz w:val="26"/>
          <w:szCs w:val="26"/>
          <w:rtl w:val="0"/>
        </w:rPr>
        <w:t>5. Handle Errors Gracefully</w:t>
      </w:r>
    </w:p>
    <w:p>
      <w:pPr>
        <w:numPr>
          <w:ilvl w:val="0"/>
          <w:numId w:val="4"/>
        </w:numPr>
        <w:spacing w:before="240" w:after="0" w:afterAutospacing="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Add error handling to manage situations like missing fields or invalid data.</w:t>
      </w:r>
    </w:p>
    <w:p>
      <w:pPr>
        <w:numPr>
          <w:ilvl w:val="0"/>
          <w:numId w:val="4"/>
        </w:numPr>
        <w:spacing w:before="0" w:beforeAutospacing="0" w:after="0" w:afterAutospacing="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Return appropriate error messages and status codes (e.g., 400 Bad Request for invalid input).</w:t>
      </w:r>
    </w:p>
    <w:p>
      <w:pPr>
        <w:numPr>
          <w:ilvl w:val="0"/>
          <w:numId w:val="4"/>
        </w:numPr>
        <w:spacing w:before="0" w:beforeAutospacing="0" w:after="24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Make sure your application doesn’t crash on encountering an exception.</w:t>
      </w:r>
    </w:p>
    <w:p>
      <w:pPr>
        <w:pStyle w:val="4"/>
        <w:keepNext w:val="0"/>
        <w:keepLines w:val="0"/>
        <w:spacing w:before="280" w:line="360" w:lineRule="auto"/>
        <w:jc w:val="both"/>
        <w:rPr>
          <w:rFonts w:ascii="Times New Roman" w:hAnsi="Times New Roman" w:eastAsia="Times New Roman" w:cs="Times New Roman"/>
          <w:b/>
          <w:color w:val="000000"/>
          <w:sz w:val="26"/>
          <w:szCs w:val="26"/>
        </w:rPr>
      </w:pPr>
      <w:bookmarkStart w:id="9" w:name="_h318hqyobovm" w:colFirst="0" w:colLast="0"/>
      <w:bookmarkEnd w:id="9"/>
      <w:r>
        <w:rPr>
          <w:rFonts w:ascii="Times New Roman" w:hAnsi="Times New Roman" w:eastAsia="Times New Roman" w:cs="Times New Roman"/>
          <w:b/>
          <w:color w:val="000000"/>
          <w:sz w:val="26"/>
          <w:szCs w:val="26"/>
          <w:rtl w:val="0"/>
        </w:rPr>
        <w:t>6. Ensure Unique Emails</w:t>
      </w:r>
    </w:p>
    <w:p>
      <w:pPr>
        <w:numPr>
          <w:ilvl w:val="0"/>
          <w:numId w:val="5"/>
        </w:numPr>
        <w:spacing w:before="240" w:after="0" w:afterAutospacing="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Modify the registration logic to check if the email already exists in the system before allowing registration.</w:t>
      </w:r>
    </w:p>
    <w:p>
      <w:pPr>
        <w:numPr>
          <w:ilvl w:val="0"/>
          <w:numId w:val="5"/>
        </w:numPr>
        <w:spacing w:before="0" w:beforeAutospacing="0" w:after="24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If the email is not unique, return a clear error message (e.g., "Email already exists") and a suitable HTTP status code (e.g., 409 Conflict).</w:t>
      </w:r>
    </w:p>
    <w:p>
      <w:pPr>
        <w:spacing w:before="240" w:after="240" w:line="360" w:lineRule="auto"/>
        <w:jc w:val="both"/>
        <w:rPr>
          <w:rFonts w:ascii="Times New Roman" w:hAnsi="Times New Roman" w:eastAsia="Times New Roman" w:cs="Times New Roman"/>
        </w:rPr>
      </w:pPr>
      <w:r>
        <w:pict>
          <v:rect id="_x0000_i1027" o:spt="1" style="height:1.5pt;width:0pt;" fillcolor="#A0A0A0" filled="t" stroked="f" coordsize="21600,21600" o:hr="t" o:hrstd="t" o:hralign="center">
            <v:path/>
            <v:fill on="t" focussize="0,0"/>
            <v:stroke on="f"/>
            <v:imagedata o:title=""/>
            <o:lock v:ext="edit"/>
            <w10:wrap type="none"/>
            <w10:anchorlock/>
          </v:rect>
        </w:pict>
      </w:r>
    </w:p>
    <w:p>
      <w:pPr>
        <w:pStyle w:val="3"/>
        <w:keepNext w:val="0"/>
        <w:keepLines w:val="0"/>
        <w:spacing w:after="80" w:line="360" w:lineRule="auto"/>
        <w:jc w:val="both"/>
        <w:rPr>
          <w:rFonts w:ascii="Times New Roman" w:hAnsi="Times New Roman" w:eastAsia="Times New Roman" w:cs="Times New Roman"/>
          <w:b/>
          <w:sz w:val="34"/>
          <w:szCs w:val="34"/>
        </w:rPr>
      </w:pPr>
      <w:bookmarkStart w:id="10" w:name="_h8wo7pk3iig6" w:colFirst="0" w:colLast="0"/>
      <w:bookmarkEnd w:id="10"/>
      <w:r>
        <w:rPr>
          <w:rFonts w:ascii="Times New Roman" w:hAnsi="Times New Roman" w:eastAsia="Times New Roman" w:cs="Times New Roman"/>
          <w:b/>
          <w:sz w:val="34"/>
          <w:szCs w:val="34"/>
          <w:rtl w:val="0"/>
        </w:rPr>
        <w:t>Testing the API:</w:t>
      </w:r>
    </w:p>
    <w:p>
      <w:pPr>
        <w:pStyle w:val="4"/>
        <w:keepNext w:val="0"/>
        <w:keepLines w:val="0"/>
        <w:spacing w:before="280" w:line="360" w:lineRule="auto"/>
        <w:jc w:val="both"/>
        <w:rPr>
          <w:rFonts w:ascii="Times New Roman" w:hAnsi="Times New Roman" w:eastAsia="Times New Roman" w:cs="Times New Roman"/>
          <w:b/>
          <w:color w:val="000000"/>
          <w:sz w:val="26"/>
          <w:szCs w:val="26"/>
        </w:rPr>
      </w:pPr>
      <w:bookmarkStart w:id="11" w:name="_mhahwpzdjael" w:colFirst="0" w:colLast="0"/>
      <w:bookmarkEnd w:id="11"/>
      <w:r>
        <w:rPr>
          <w:rFonts w:ascii="Times New Roman" w:hAnsi="Times New Roman" w:eastAsia="Times New Roman" w:cs="Times New Roman"/>
          <w:b/>
          <w:color w:val="000000"/>
          <w:sz w:val="26"/>
          <w:szCs w:val="26"/>
          <w:rtl w:val="0"/>
        </w:rPr>
        <w:t xml:space="preserve">7. Testing the </w:t>
      </w:r>
      <w:r>
        <w:rPr>
          <w:rFonts w:ascii="Times New Roman" w:hAnsi="Times New Roman" w:eastAsia="Times New Roman" w:cs="Times New Roman"/>
          <w:b/>
          <w:color w:val="188038"/>
          <w:sz w:val="26"/>
          <w:szCs w:val="26"/>
          <w:rtl w:val="0"/>
        </w:rPr>
        <w:t>POST /register</w:t>
      </w:r>
      <w:r>
        <w:rPr>
          <w:rFonts w:ascii="Times New Roman" w:hAnsi="Times New Roman" w:eastAsia="Times New Roman" w:cs="Times New Roman"/>
          <w:b/>
          <w:color w:val="000000"/>
          <w:sz w:val="26"/>
          <w:szCs w:val="26"/>
          <w:rtl w:val="0"/>
        </w:rPr>
        <w:t xml:space="preserve"> Endpoint</w:t>
      </w:r>
    </w:p>
    <w:p>
      <w:pPr>
        <w:spacing w:before="240" w:after="240" w:line="360" w:lineRule="auto"/>
        <w:jc w:val="both"/>
        <w:rPr>
          <w:rFonts w:ascii="Times New Roman" w:hAnsi="Times New Roman" w:eastAsia="Times New Roman" w:cs="Times New Roman"/>
          <w:color w:val="188038"/>
        </w:rPr>
      </w:pPr>
      <w:r>
        <w:rPr>
          <w:rFonts w:ascii="Times New Roman" w:hAnsi="Times New Roman" w:eastAsia="Times New Roman" w:cs="Times New Roman"/>
          <w:rtl w:val="0"/>
        </w:rPr>
        <w:t xml:space="preserve">Use the following </w:t>
      </w:r>
      <w:r>
        <w:rPr>
          <w:rFonts w:ascii="Times New Roman" w:hAnsi="Times New Roman" w:eastAsia="Times New Roman" w:cs="Times New Roman"/>
          <w:color w:val="188038"/>
          <w:rtl w:val="0"/>
        </w:rPr>
        <w:t>curl</w:t>
      </w:r>
      <w:r>
        <w:rPr>
          <w:rFonts w:ascii="Times New Roman" w:hAnsi="Times New Roman" w:eastAsia="Times New Roman" w:cs="Times New Roman"/>
          <w:rtl w:val="0"/>
        </w:rPr>
        <w:t xml:space="preserve"> command to test the registration endpoint:</w:t>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color w:val="188038"/>
          <w:rtl w:val="0"/>
        </w:rPr>
        <w:t>curl -X POST http://localhost:3000/register \</w:t>
      </w:r>
    </w:p>
    <w:p>
      <w:pPr>
        <w:spacing w:before="240" w:after="240" w:line="360" w:lineRule="auto"/>
        <w:jc w:val="both"/>
        <w:rPr>
          <w:rFonts w:ascii="Times New Roman" w:hAnsi="Times New Roman" w:eastAsia="Times New Roman" w:cs="Times New Roman"/>
          <w:color w:val="188038"/>
        </w:rPr>
      </w:pPr>
      <w:r>
        <w:rPr>
          <w:rFonts w:ascii="Times New Roman" w:hAnsi="Times New Roman" w:eastAsia="Times New Roman" w:cs="Times New Roman"/>
          <w:color w:val="188038"/>
          <w:rtl w:val="0"/>
        </w:rPr>
        <w:t>-H "Content-Type: application/json" \</w:t>
      </w:r>
    </w:p>
    <w:p>
      <w:pPr>
        <w:spacing w:before="240" w:after="240" w:line="360" w:lineRule="auto"/>
        <w:jc w:val="both"/>
        <w:rPr>
          <w:rFonts w:ascii="Times New Roman" w:hAnsi="Times New Roman" w:eastAsia="Times New Roman" w:cs="Times New Roman"/>
        </w:rPr>
      </w:pPr>
      <w:r>
        <w:rPr>
          <w:rFonts w:ascii="Times New Roman" w:hAnsi="Times New Roman" w:eastAsia="Times New Roman" w:cs="Times New Roman"/>
          <w:color w:val="188038"/>
          <w:rtl w:val="0"/>
        </w:rPr>
        <w:t>-d '{"name": "John Doe", "email": "john.doe@example.com", "password": "123456"}'</w:t>
      </w:r>
    </w:p>
    <w:p>
      <w:pPr>
        <w:pStyle w:val="4"/>
        <w:keepNext w:val="0"/>
        <w:keepLines w:val="0"/>
        <w:spacing w:before="280" w:line="360" w:lineRule="auto"/>
        <w:jc w:val="both"/>
        <w:rPr>
          <w:rFonts w:ascii="Times New Roman" w:hAnsi="Times New Roman" w:eastAsia="Times New Roman" w:cs="Times New Roman"/>
          <w:b/>
          <w:color w:val="000000"/>
          <w:sz w:val="26"/>
          <w:szCs w:val="26"/>
        </w:rPr>
      </w:pPr>
      <w:bookmarkStart w:id="12" w:name="_yhlghrwj52qt" w:colFirst="0" w:colLast="0"/>
      <w:bookmarkEnd w:id="12"/>
      <w:r>
        <w:rPr>
          <w:rFonts w:ascii="Times New Roman" w:hAnsi="Times New Roman" w:eastAsia="Times New Roman" w:cs="Times New Roman"/>
          <w:b/>
          <w:color w:val="000000"/>
          <w:sz w:val="26"/>
          <w:szCs w:val="26"/>
          <w:rtl w:val="0"/>
        </w:rPr>
        <w:t xml:space="preserve">8. Testing the </w:t>
      </w:r>
      <w:r>
        <w:rPr>
          <w:rFonts w:ascii="Times New Roman" w:hAnsi="Times New Roman" w:eastAsia="Times New Roman" w:cs="Times New Roman"/>
          <w:b/>
          <w:color w:val="188038"/>
          <w:sz w:val="26"/>
          <w:szCs w:val="26"/>
          <w:rtl w:val="0"/>
        </w:rPr>
        <w:t>GET /users</w:t>
      </w:r>
      <w:r>
        <w:rPr>
          <w:rFonts w:ascii="Times New Roman" w:hAnsi="Times New Roman" w:eastAsia="Times New Roman" w:cs="Times New Roman"/>
          <w:b/>
          <w:color w:val="000000"/>
          <w:sz w:val="26"/>
          <w:szCs w:val="26"/>
          <w:rtl w:val="0"/>
        </w:rPr>
        <w:t xml:space="preserve"> Endpoint</w:t>
      </w:r>
    </w:p>
    <w:p>
      <w:pPr>
        <w:spacing w:before="240" w:after="240" w:line="360" w:lineRule="auto"/>
        <w:jc w:val="both"/>
        <w:rPr>
          <w:rFonts w:ascii="Times New Roman" w:hAnsi="Times New Roman" w:eastAsia="Times New Roman" w:cs="Times New Roman"/>
        </w:rPr>
      </w:pPr>
      <w:r>
        <w:rPr>
          <w:rFonts w:ascii="Times New Roman" w:hAnsi="Times New Roman" w:eastAsia="Times New Roman" w:cs="Times New Roman"/>
          <w:rtl w:val="0"/>
        </w:rPr>
        <w:t xml:space="preserve">Use the following </w:t>
      </w:r>
      <w:r>
        <w:rPr>
          <w:rFonts w:ascii="Times New Roman" w:hAnsi="Times New Roman" w:eastAsia="Times New Roman" w:cs="Times New Roman"/>
          <w:color w:val="188038"/>
          <w:rtl w:val="0"/>
        </w:rPr>
        <w:t>curl</w:t>
      </w:r>
      <w:r>
        <w:rPr>
          <w:rFonts w:ascii="Times New Roman" w:hAnsi="Times New Roman" w:eastAsia="Times New Roman" w:cs="Times New Roman"/>
          <w:rtl w:val="0"/>
        </w:rPr>
        <w:t xml:space="preserve"> command to test retrieving all users:</w:t>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color w:val="188038"/>
          <w:rtl w:val="0"/>
        </w:rPr>
        <w:t>curl http://localhost:3000/users</w:t>
      </w:r>
    </w:p>
    <w:p>
      <w:pPr>
        <w:pStyle w:val="4"/>
        <w:keepNext w:val="0"/>
        <w:keepLines w:val="0"/>
        <w:spacing w:before="280" w:line="360" w:lineRule="auto"/>
        <w:jc w:val="both"/>
        <w:rPr>
          <w:rFonts w:ascii="Times New Roman" w:hAnsi="Times New Roman" w:eastAsia="Times New Roman" w:cs="Times New Roman"/>
          <w:b/>
          <w:color w:val="000000"/>
          <w:sz w:val="26"/>
          <w:szCs w:val="26"/>
        </w:rPr>
      </w:pPr>
      <w:bookmarkStart w:id="13" w:name="_newpkdd38u4w" w:colFirst="0" w:colLast="0"/>
      <w:bookmarkEnd w:id="13"/>
      <w:r>
        <w:rPr>
          <w:rFonts w:ascii="Times New Roman" w:hAnsi="Times New Roman" w:eastAsia="Times New Roman" w:cs="Times New Roman"/>
          <w:b/>
          <w:color w:val="000000"/>
          <w:sz w:val="26"/>
          <w:szCs w:val="26"/>
          <w:rtl w:val="0"/>
        </w:rPr>
        <w:t>9. Document Each Step</w:t>
      </w:r>
    </w:p>
    <w:p>
      <w:pPr>
        <w:numPr>
          <w:ilvl w:val="0"/>
          <w:numId w:val="6"/>
        </w:numPr>
        <w:spacing w:before="240" w:after="24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 xml:space="preserve">Take a screenshot of every function implementation and output. </w:t>
      </w:r>
    </w:p>
    <w:p>
      <w:pPr>
        <w:spacing w:before="240" w:after="24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10. Push Changes to GitHub</w:t>
      </w:r>
    </w:p>
    <w:p>
      <w:pPr>
        <w:spacing w:before="240" w:after="240" w:line="360" w:lineRule="auto"/>
        <w:jc w:val="both"/>
        <w:rPr>
          <w:rFonts w:ascii="Times New Roman" w:hAnsi="Times New Roman" w:eastAsia="Times New Roman" w:cs="Times New Roman"/>
          <w:color w:val="188038"/>
        </w:rPr>
      </w:pPr>
      <w:r>
        <w:rPr>
          <w:rFonts w:ascii="Times New Roman" w:hAnsi="Times New Roman" w:eastAsia="Times New Roman" w:cs="Times New Roman"/>
          <w:rtl w:val="0"/>
        </w:rPr>
        <w:t>Once you’ve completed the lab, push your changes back to your GitHub repository using the following commands:</w:t>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color w:val="188038"/>
          <w:rtl w:val="0"/>
        </w:rPr>
        <w:t>git add .</w:t>
      </w:r>
    </w:p>
    <w:p>
      <w:pPr>
        <w:spacing w:before="240" w:after="240" w:line="360" w:lineRule="auto"/>
        <w:jc w:val="both"/>
        <w:rPr>
          <w:rFonts w:ascii="Times New Roman" w:hAnsi="Times New Roman" w:eastAsia="Times New Roman" w:cs="Times New Roman"/>
          <w:color w:val="188038"/>
        </w:rPr>
      </w:pPr>
      <w:r>
        <w:rPr>
          <w:rFonts w:ascii="Times New Roman" w:hAnsi="Times New Roman" w:eastAsia="Times New Roman" w:cs="Times New Roman"/>
          <w:color w:val="188038"/>
          <w:rtl w:val="0"/>
        </w:rPr>
        <w:t>git commit -m "Completed LabActivity03"</w:t>
      </w:r>
    </w:p>
    <w:p>
      <w:pPr>
        <w:spacing w:before="240" w:after="240" w:line="360" w:lineRule="auto"/>
        <w:jc w:val="both"/>
        <w:rPr>
          <w:rFonts w:ascii="Times New Roman" w:hAnsi="Times New Roman" w:eastAsia="Times New Roman" w:cs="Times New Roman"/>
        </w:rPr>
      </w:pPr>
      <w:r>
        <w:rPr>
          <w:rFonts w:hint="default"/>
          <w:lang w:val="en-US"/>
        </w:rPr>
        <w:drawing>
          <wp:anchor distT="0" distB="0" distL="114300" distR="114300" simplePos="0" relativeHeight="251659264" behindDoc="0" locked="0" layoutInCell="1" allowOverlap="1">
            <wp:simplePos x="0" y="0"/>
            <wp:positionH relativeFrom="column">
              <wp:posOffset>-38100</wp:posOffset>
            </wp:positionH>
            <wp:positionV relativeFrom="paragraph">
              <wp:posOffset>330835</wp:posOffset>
            </wp:positionV>
            <wp:extent cx="5943600" cy="1288415"/>
            <wp:effectExtent l="0" t="0" r="0" b="6985"/>
            <wp:wrapNone/>
            <wp:docPr id="1" name="Picture 1" descr="Screensho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5)"/>
                    <pic:cNvPicPr>
                      <a:picLocks noChangeAspect="1"/>
                    </pic:cNvPicPr>
                  </pic:nvPicPr>
                  <pic:blipFill>
                    <a:blip r:embed="rId7"/>
                    <a:srcRect l="-641" t="-1705" r="641" b="63270"/>
                    <a:stretch>
                      <a:fillRect/>
                    </a:stretch>
                  </pic:blipFill>
                  <pic:spPr>
                    <a:xfrm>
                      <a:off x="0" y="0"/>
                      <a:ext cx="5943600" cy="1288415"/>
                    </a:xfrm>
                    <a:prstGeom prst="rect">
                      <a:avLst/>
                    </a:prstGeom>
                  </pic:spPr>
                </pic:pic>
              </a:graphicData>
            </a:graphic>
          </wp:anchor>
        </w:drawing>
      </w:r>
      <w:r>
        <w:rPr>
          <w:rFonts w:ascii="Times New Roman" w:hAnsi="Times New Roman" w:eastAsia="Times New Roman" w:cs="Times New Roman"/>
          <w:color w:val="188038"/>
          <w:rtl w:val="0"/>
        </w:rPr>
        <w:t>git push origin main</w:t>
      </w:r>
    </w:p>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drawing>
          <wp:anchor distT="0" distB="0" distL="114300" distR="114300" simplePos="0" relativeHeight="251660288" behindDoc="1" locked="0" layoutInCell="1" allowOverlap="1">
            <wp:simplePos x="0" y="0"/>
            <wp:positionH relativeFrom="column">
              <wp:posOffset>28575</wp:posOffset>
            </wp:positionH>
            <wp:positionV relativeFrom="paragraph">
              <wp:posOffset>38100</wp:posOffset>
            </wp:positionV>
            <wp:extent cx="5781675" cy="876300"/>
            <wp:effectExtent l="0" t="0" r="9525" b="0"/>
            <wp:wrapNone/>
            <wp:docPr id="2" name="Picture 2" descr="Screenshot 2024-09-28 123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9-28 123627"/>
                    <pic:cNvPicPr>
                      <a:picLocks noChangeAspect="1"/>
                    </pic:cNvPicPr>
                  </pic:nvPicPr>
                  <pic:blipFill>
                    <a:blip r:embed="rId8"/>
                    <a:stretch>
                      <a:fillRect/>
                    </a:stretch>
                  </pic:blipFill>
                  <pic:spPr>
                    <a:xfrm>
                      <a:off x="0" y="0"/>
                      <a:ext cx="5781675" cy="876300"/>
                    </a:xfrm>
                    <a:prstGeom prst="rect">
                      <a:avLst/>
                    </a:prstGeom>
                  </pic:spPr>
                </pic:pic>
              </a:graphicData>
            </a:graphic>
          </wp:anchor>
        </w:drawing>
      </w:r>
      <w:r>
        <w:rPr>
          <w:rFonts w:hint="default"/>
          <w:lang w:val="en-US"/>
        </w:rPr>
        <w:br w:type="textWrapp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bookmarkStart w:id="14" w:name="_GoBack"/>
      <w:r>
        <w:rPr>
          <w:rFonts w:hint="default"/>
          <w:lang w:val="en-US"/>
        </w:rPr>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5836920" cy="534670"/>
            <wp:effectExtent l="0" t="0" r="11430" b="17780"/>
            <wp:wrapNone/>
            <wp:docPr id="5" name="Picture 5" descr="Screenshot 2024-09-28 131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9-28 131648"/>
                    <pic:cNvPicPr>
                      <a:picLocks noChangeAspect="1"/>
                    </pic:cNvPicPr>
                  </pic:nvPicPr>
                  <pic:blipFill>
                    <a:blip r:embed="rId9"/>
                    <a:stretch>
                      <a:fillRect/>
                    </a:stretch>
                  </pic:blipFill>
                  <pic:spPr>
                    <a:xfrm>
                      <a:off x="0" y="0"/>
                      <a:ext cx="5836920" cy="534670"/>
                    </a:xfrm>
                    <a:prstGeom prst="rect">
                      <a:avLst/>
                    </a:prstGeom>
                  </pic:spPr>
                </pic:pic>
              </a:graphicData>
            </a:graphic>
          </wp:anchor>
        </w:drawing>
      </w:r>
      <w:bookmarkEnd w:id="14"/>
      <w:r>
        <w:rPr>
          <w:rFonts w:hint="default"/>
          <w:lang w:val="en-US"/>
        </w:rPr>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5836920" cy="477520"/>
            <wp:effectExtent l="0" t="0" r="11430" b="17780"/>
            <wp:wrapNone/>
            <wp:docPr id="4" name="Picture 4" descr="Screenshot 2024-09-28 123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9-28 123758"/>
                    <pic:cNvPicPr>
                      <a:picLocks noChangeAspect="1"/>
                    </pic:cNvPicPr>
                  </pic:nvPicPr>
                  <pic:blipFill>
                    <a:blip r:embed="rId10"/>
                    <a:stretch>
                      <a:fillRect/>
                    </a:stretch>
                  </pic:blipFill>
                  <pic:spPr>
                    <a:xfrm>
                      <a:off x="0" y="0"/>
                      <a:ext cx="5836920" cy="477520"/>
                    </a:xfrm>
                    <a:prstGeom prst="rect">
                      <a:avLst/>
                    </a:prstGeom>
                  </pic:spPr>
                </pic:pic>
              </a:graphicData>
            </a:graphic>
          </wp:anchor>
        </w:drawing>
      </w:r>
      <w:r>
        <w:rPr>
          <w:rFonts w:hint="default"/>
          <w:lang w:val="en-US"/>
        </w:rPr>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5771515" cy="497840"/>
            <wp:effectExtent l="0" t="0" r="635" b="16510"/>
            <wp:wrapNone/>
            <wp:docPr id="3" name="Picture 3" descr="Screenshot 2024-09-28 123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9-28 123644"/>
                    <pic:cNvPicPr>
                      <a:picLocks noChangeAspect="1"/>
                    </pic:cNvPicPr>
                  </pic:nvPicPr>
                  <pic:blipFill>
                    <a:blip r:embed="rId11"/>
                    <a:stretch>
                      <a:fillRect/>
                    </a:stretch>
                  </pic:blipFill>
                  <pic:spPr>
                    <a:xfrm>
                      <a:off x="0" y="0"/>
                      <a:ext cx="5771515" cy="497840"/>
                    </a:xfrm>
                    <a:prstGeom prst="rect">
                      <a:avLst/>
                    </a:prstGeom>
                  </pic:spPr>
                </pic:pic>
              </a:graphicData>
            </a:graphic>
          </wp:anchor>
        </w:drawing>
      </w:r>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UNIVERSITY OF SCIENCE AND TECHNOLOGY OF SOUTHERN PHILIPPINES</w:t>
    </w:r>
  </w:p>
  <w:p>
    <w:pPr>
      <w:jc w:val="center"/>
    </w:pPr>
    <w:r>
      <w:rPr>
        <w:rFonts w:ascii="Times New Roman" w:hAnsi="Times New Roman" w:eastAsia="Times New Roman" w:cs="Times New Roman"/>
        <w:b/>
        <w:sz w:val="24"/>
        <w:szCs w:val="24"/>
        <w:rtl w:val="0"/>
      </w:rPr>
      <w:t>VILLANUEVA CAMPUS</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D7335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2024-09-28T20:23:07Z</dcterms:created>
  <dc:creator>USTP</dc:creator>
  <cp:lastModifiedBy>Lab1-PC-11</cp:lastModifiedBy>
  <dcterms:modified xsi:type="dcterms:W3CDTF">2024-09-28T20:25:32Z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FFC707CFA98D498BB26011E5983BA4AC_13</vt:lpwstr>
  </property>
</Properties>
</file>